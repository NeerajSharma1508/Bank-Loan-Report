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E86D" w14:textId="77777777" w:rsidR="00892BB8" w:rsidRPr="00201DF5" w:rsidRDefault="00000000" w:rsidP="00201DF5">
      <w:pPr>
        <w:jc w:val="center"/>
        <w:rPr>
          <w:b/>
          <w:bCs/>
          <w:sz w:val="32"/>
          <w:szCs w:val="32"/>
        </w:rPr>
      </w:pPr>
      <w:r w:rsidRPr="00201DF5">
        <w:rPr>
          <w:b/>
          <w:bCs/>
          <w:sz w:val="32"/>
          <w:szCs w:val="32"/>
        </w:rPr>
        <w:t>SQL Query Code and Result</w:t>
      </w:r>
    </w:p>
    <w:p w14:paraId="24706D2C" w14:textId="77777777" w:rsidR="00892BB8" w:rsidRDefault="00000000">
      <w:pPr>
        <w:pStyle w:val="Heading2"/>
      </w:pPr>
      <w:r>
        <w:t>SQL Code:</w:t>
      </w:r>
    </w:p>
    <w:p w14:paraId="07904536" w14:textId="77777777" w:rsidR="00EC38DE" w:rsidRDefault="00000000">
      <w:r>
        <w:t>SELECT * FROM bank_loan_data</w:t>
      </w:r>
      <w:r>
        <w:br/>
      </w:r>
    </w:p>
    <w:p w14:paraId="054664AB" w14:textId="1F2DFA4B" w:rsidR="008E5969" w:rsidRDefault="00EC38DE">
      <w:r>
        <w:t xml:space="preserve">/* ------------ </w:t>
      </w:r>
      <w:r w:rsidRPr="00EC38DE">
        <w:rPr>
          <w:color w:val="E36C0A" w:themeColor="accent6" w:themeShade="BF"/>
          <w:sz w:val="32"/>
          <w:szCs w:val="32"/>
        </w:rPr>
        <w:t>Dashboard 1: Summary</w:t>
      </w:r>
      <w:r>
        <w:t>------------ */</w:t>
      </w:r>
      <w:r>
        <w:br/>
      </w:r>
      <w:r w:rsidRPr="00EC38DE">
        <w:rPr>
          <w:sz w:val="28"/>
          <w:szCs w:val="28"/>
        </w:rPr>
        <w:t>/* -----KPI's------ */</w:t>
      </w:r>
      <w:r w:rsidRPr="00EC38DE">
        <w:rPr>
          <w:sz w:val="28"/>
          <w:szCs w:val="28"/>
        </w:rPr>
        <w:br/>
      </w:r>
      <w:r w:rsidRPr="00EC38DE">
        <w:rPr>
          <w:b/>
          <w:bCs/>
          <w:sz w:val="24"/>
          <w:szCs w:val="24"/>
        </w:rPr>
        <w:t>1. Total Loan Applications</w:t>
      </w:r>
      <w:r>
        <w:br/>
        <w:t xml:space="preserve">SELECT </w:t>
      </w:r>
      <w:proofErr w:type="gramStart"/>
      <w:r>
        <w:t>COUNT(</w:t>
      </w:r>
      <w:proofErr w:type="gramEnd"/>
      <w:r>
        <w:t>id) Total_Applications</w:t>
      </w:r>
      <w:r>
        <w:br/>
        <w:t>FROM bank_loan_data</w:t>
      </w:r>
    </w:p>
    <w:p w14:paraId="0B484E5F" w14:textId="0B487215" w:rsidR="008E5969" w:rsidRDefault="006A602A">
      <w:r>
        <w:rPr>
          <w:noProof/>
        </w:rPr>
        <w:drawing>
          <wp:inline distT="0" distB="0" distL="0" distR="0" wp14:anchorId="422C887E" wp14:editId="133C4C51">
            <wp:extent cx="1905000" cy="469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--MTD Loan Applications</w:t>
      </w:r>
      <w:r>
        <w:br/>
        <w:t xml:space="preserve">SELECT </w:t>
      </w:r>
      <w:proofErr w:type="gramStart"/>
      <w:r>
        <w:t>COUNT(</w:t>
      </w:r>
      <w:proofErr w:type="gramEnd"/>
      <w:r>
        <w:t>id) MTD_Total_Applications</w:t>
      </w:r>
      <w:r>
        <w:br/>
        <w:t>FROM bank_loan_data</w:t>
      </w:r>
      <w:r>
        <w:br/>
        <w:t>WHERE MONTH(issue_date) = 12</w:t>
      </w:r>
    </w:p>
    <w:p w14:paraId="0561A1DF" w14:textId="1AA239F8" w:rsidR="00150E6A" w:rsidRDefault="006A602A">
      <w:r>
        <w:rPr>
          <w:noProof/>
        </w:rPr>
        <w:drawing>
          <wp:inline distT="0" distB="0" distL="0" distR="0" wp14:anchorId="03F9ECAD" wp14:editId="358A6DC7">
            <wp:extent cx="1860550" cy="476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--PMTD Loan Applications</w:t>
      </w:r>
      <w:r>
        <w:br/>
        <w:t xml:space="preserve">SELECT </w:t>
      </w:r>
      <w:proofErr w:type="gramStart"/>
      <w:r>
        <w:t>COUNT(</w:t>
      </w:r>
      <w:proofErr w:type="gramEnd"/>
      <w:r>
        <w:t>id) AS PMTD_Total_Applications FROM bank_loan_data</w:t>
      </w:r>
      <w:r>
        <w:br/>
        <w:t>WHERE MONTH(issue_date) = 11</w:t>
      </w:r>
    </w:p>
    <w:p w14:paraId="14FE7A84" w14:textId="77777777" w:rsidR="00282297" w:rsidRDefault="006A602A">
      <w:r>
        <w:rPr>
          <w:noProof/>
        </w:rPr>
        <w:drawing>
          <wp:inline distT="0" distB="0" distL="0" distR="0" wp14:anchorId="2BF1FC6C" wp14:editId="458D13EC">
            <wp:extent cx="19812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771A42">
        <w:t>----------------------------------------------------------------------------------------------------------------------</w:t>
      </w:r>
    </w:p>
    <w:p w14:paraId="6DC4C17B" w14:textId="01C8F227" w:rsidR="00EC38DE" w:rsidRDefault="00000000">
      <w:r>
        <w:br/>
      </w:r>
      <w:r w:rsidRPr="00EC38DE">
        <w:rPr>
          <w:b/>
          <w:bCs/>
          <w:sz w:val="24"/>
          <w:szCs w:val="24"/>
        </w:rPr>
        <w:t>2.Total Funded Amount</w:t>
      </w:r>
      <w:r>
        <w:br/>
        <w:t xml:space="preserve">SELECT </w:t>
      </w:r>
      <w:proofErr w:type="gramStart"/>
      <w:r>
        <w:t>SUM(</w:t>
      </w:r>
      <w:proofErr w:type="gramEnd"/>
      <w:r>
        <w:t>loan_amount) Total_Funded_Amount</w:t>
      </w:r>
      <w:r>
        <w:br/>
        <w:t>FROM bank_loan_data</w:t>
      </w:r>
    </w:p>
    <w:p w14:paraId="0B925678" w14:textId="794D874E" w:rsidR="00565D30" w:rsidRDefault="006A602A">
      <w:r>
        <w:rPr>
          <w:noProof/>
        </w:rPr>
        <w:drawing>
          <wp:inline distT="0" distB="0" distL="0" distR="0" wp14:anchorId="638CBA0F" wp14:editId="71F9054E">
            <wp:extent cx="1784350" cy="4762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0062" w14:textId="77777777" w:rsidR="00565D30" w:rsidRDefault="00565D30"/>
    <w:p w14:paraId="4A8A203F" w14:textId="6C68405A" w:rsidR="00EC38DE" w:rsidRDefault="00000000">
      <w:r>
        <w:lastRenderedPageBreak/>
        <w:br/>
        <w:t>--MTD Loan Applications</w:t>
      </w:r>
      <w:r>
        <w:br/>
        <w:t xml:space="preserve">SELECT </w:t>
      </w:r>
      <w:proofErr w:type="gramStart"/>
      <w:r>
        <w:t>SUM(</w:t>
      </w:r>
      <w:proofErr w:type="gramEnd"/>
      <w:r>
        <w:t>loan_amount) MTD_Total_Funded_Amount</w:t>
      </w:r>
      <w:r>
        <w:br/>
        <w:t>FROM bank_loan_data</w:t>
      </w:r>
      <w:r>
        <w:br/>
        <w:t>WHERE MONTH(issue_date) = 12 AND YEAR(issue_date) = 2021</w:t>
      </w:r>
    </w:p>
    <w:p w14:paraId="72EB13D9" w14:textId="76AB3BEC" w:rsidR="00565D30" w:rsidRDefault="00CE73D6">
      <w:r>
        <w:rPr>
          <w:noProof/>
        </w:rPr>
        <w:drawing>
          <wp:inline distT="0" distB="0" distL="0" distR="0" wp14:anchorId="76DCE3E9" wp14:editId="7272097F">
            <wp:extent cx="2203450" cy="4699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DD0A" w14:textId="77777777" w:rsidR="00565D30" w:rsidRDefault="00000000">
      <w:r>
        <w:br/>
        <w:t>--PMTD Total Funded Amount</w:t>
      </w:r>
      <w:r>
        <w:br/>
        <w:t xml:space="preserve">SELECT </w:t>
      </w:r>
      <w:proofErr w:type="gramStart"/>
      <w:r>
        <w:t>SUM(</w:t>
      </w:r>
      <w:proofErr w:type="gramEnd"/>
      <w:r>
        <w:t>loan_amount) AS PMTD_Total_Funded_Amount FROM bank_loan_data</w:t>
      </w:r>
      <w:r>
        <w:br/>
        <w:t>WHERE MONTH(issue_date) = 11</w:t>
      </w:r>
    </w:p>
    <w:p w14:paraId="5D4F226C" w14:textId="23728751" w:rsidR="005B1751" w:rsidRDefault="004B3736">
      <w:r>
        <w:rPr>
          <w:noProof/>
        </w:rPr>
        <w:drawing>
          <wp:inline distT="0" distB="0" distL="0" distR="0" wp14:anchorId="2FF73351" wp14:editId="0EF9E27D">
            <wp:extent cx="2279650" cy="4762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23BAE" w14:textId="113E091C" w:rsidR="006A602A" w:rsidRDefault="005B1751">
      <w:r>
        <w:t>----------------------------------------------------------------------------------------------------------------------</w:t>
      </w:r>
      <w:r>
        <w:br/>
      </w:r>
      <w:r>
        <w:br/>
      </w:r>
      <w:r w:rsidRPr="00EC38DE">
        <w:rPr>
          <w:b/>
          <w:bCs/>
          <w:sz w:val="24"/>
          <w:szCs w:val="24"/>
        </w:rPr>
        <w:t>3.Total Amount Received</w:t>
      </w:r>
      <w:r w:rsidRPr="00EC38DE">
        <w:rPr>
          <w:b/>
          <w:bCs/>
          <w:sz w:val="24"/>
          <w:szCs w:val="24"/>
        </w:rPr>
        <w:br/>
      </w:r>
      <w:r>
        <w:t>SELECT SUM(total_payment) Total_Amount_Received</w:t>
      </w:r>
      <w:r>
        <w:br/>
        <w:t>FROM bank_loan_data</w:t>
      </w:r>
    </w:p>
    <w:p w14:paraId="06C038C6" w14:textId="494BA31A" w:rsidR="006A602A" w:rsidRDefault="00282297">
      <w:r>
        <w:rPr>
          <w:noProof/>
        </w:rPr>
        <w:drawing>
          <wp:inline distT="0" distB="0" distL="0" distR="0" wp14:anchorId="2FD68170" wp14:editId="1996CD38">
            <wp:extent cx="188595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5929" w14:textId="2DA7504C" w:rsidR="008E5969" w:rsidRDefault="00000000">
      <w:r>
        <w:br/>
        <w:t>--MTD Total Amount Received</w:t>
      </w:r>
      <w:r>
        <w:br/>
        <w:t xml:space="preserve">SELECT </w:t>
      </w:r>
      <w:proofErr w:type="gramStart"/>
      <w:r>
        <w:t>SUM(</w:t>
      </w:r>
      <w:proofErr w:type="gramEnd"/>
      <w:r>
        <w:t>total_payment) AS MTD_Total_Amount_Received FROM bank_loan_data</w:t>
      </w:r>
      <w:r>
        <w:br/>
        <w:t>WHERE MONTH(issue_date) = 12</w:t>
      </w:r>
    </w:p>
    <w:p w14:paraId="6DDF3913" w14:textId="47BA5B63" w:rsidR="00282297" w:rsidRDefault="00282297">
      <w:r>
        <w:rPr>
          <w:noProof/>
        </w:rPr>
        <w:drawing>
          <wp:inline distT="0" distB="0" distL="0" distR="0" wp14:anchorId="1052AC8A" wp14:editId="429E233B">
            <wp:extent cx="2317750" cy="4953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F4A4" w14:textId="77777777" w:rsidR="00282297" w:rsidRDefault="00000000">
      <w:r>
        <w:br/>
        <w:t>--PMTD Total Amount Received</w:t>
      </w:r>
      <w:r>
        <w:br/>
        <w:t xml:space="preserve">SELECT </w:t>
      </w:r>
      <w:proofErr w:type="gramStart"/>
      <w:r>
        <w:t>SUM(</w:t>
      </w:r>
      <w:proofErr w:type="gramEnd"/>
      <w:r>
        <w:t>total_payment) AS PMTD_Total_Amount_Received FROM bank_loan_data</w:t>
      </w:r>
      <w:r>
        <w:br/>
        <w:t>WHERE MONTH(issue_date) = 11</w:t>
      </w:r>
    </w:p>
    <w:p w14:paraId="77DF3541" w14:textId="1136E731" w:rsidR="008E5969" w:rsidRDefault="00282297">
      <w:r>
        <w:rPr>
          <w:noProof/>
        </w:rPr>
        <w:drawing>
          <wp:inline distT="0" distB="0" distL="0" distR="0" wp14:anchorId="642CFCAA" wp14:editId="5D50DB26">
            <wp:extent cx="2381250" cy="546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3627EC">
        <w:t>----------------------------------------------------------------------------------------------------------------------</w:t>
      </w:r>
      <w:r>
        <w:br/>
      </w:r>
      <w:r>
        <w:lastRenderedPageBreak/>
        <w:br/>
      </w:r>
      <w:r w:rsidRPr="008E5969">
        <w:rPr>
          <w:b/>
          <w:bCs/>
          <w:sz w:val="24"/>
          <w:szCs w:val="24"/>
        </w:rPr>
        <w:t>4. Average Interest Rate</w:t>
      </w:r>
      <w:r>
        <w:br/>
        <w:t>SELECT ROUND(</w:t>
      </w:r>
      <w:proofErr w:type="gramStart"/>
      <w:r>
        <w:t>AVG(</w:t>
      </w:r>
      <w:proofErr w:type="gramEnd"/>
      <w:r>
        <w:t xml:space="preserve">int_rate),4)*100 </w:t>
      </w:r>
      <w:r w:rsidR="008E5969">
        <w:t xml:space="preserve"> As  </w:t>
      </w:r>
      <w:r>
        <w:t>Average_Interest_Rate</w:t>
      </w:r>
      <w:r>
        <w:br/>
        <w:t>FROM bank_loan_data</w:t>
      </w:r>
    </w:p>
    <w:p w14:paraId="765F7B7F" w14:textId="688840F1" w:rsidR="003627EC" w:rsidRDefault="003627EC">
      <w:r>
        <w:rPr>
          <w:noProof/>
        </w:rPr>
        <w:drawing>
          <wp:inline distT="0" distB="0" distL="0" distR="0" wp14:anchorId="3237E7D7" wp14:editId="0542A388">
            <wp:extent cx="1860550" cy="5143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9CE20" w14:textId="0C8C7D26" w:rsidR="008E5969" w:rsidRDefault="00000000">
      <w:r>
        <w:br/>
        <w:t>--MTD Average Interest</w:t>
      </w:r>
      <w:r>
        <w:br/>
        <w:t xml:space="preserve">SELECT </w:t>
      </w:r>
      <w:proofErr w:type="gramStart"/>
      <w:r>
        <w:t>AVG(</w:t>
      </w:r>
      <w:proofErr w:type="gramEnd"/>
      <w:r>
        <w:t>int_rate)*100</w:t>
      </w:r>
      <w:r w:rsidR="008E5969">
        <w:t xml:space="preserve">  </w:t>
      </w:r>
      <w:r>
        <w:t xml:space="preserve"> AS</w:t>
      </w:r>
      <w:r w:rsidR="008E5969">
        <w:t xml:space="preserve">   </w:t>
      </w:r>
      <w:r>
        <w:t xml:space="preserve"> MTD_Avg_Int_Rate</w:t>
      </w:r>
      <w:r w:rsidR="008E5969">
        <w:t xml:space="preserve">   </w:t>
      </w:r>
      <w:r>
        <w:t xml:space="preserve"> FROM bank_loan_data</w:t>
      </w:r>
      <w:r>
        <w:br/>
        <w:t>WHERE MONTH(issue_date) = 12</w:t>
      </w:r>
    </w:p>
    <w:p w14:paraId="1B5F2FBA" w14:textId="0154BD06" w:rsidR="00EF58B0" w:rsidRDefault="00EF58B0">
      <w:r>
        <w:rPr>
          <w:noProof/>
        </w:rPr>
        <w:drawing>
          <wp:inline distT="0" distB="0" distL="0" distR="0" wp14:anchorId="1A521DE4" wp14:editId="7EF11237">
            <wp:extent cx="1593850" cy="5080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8AD0" w14:textId="77777777" w:rsidR="00EF58B0" w:rsidRDefault="00000000">
      <w:r>
        <w:br/>
        <w:t>--PMTD Average Interest</w:t>
      </w:r>
      <w:r>
        <w:br/>
        <w:t xml:space="preserve">SELECT </w:t>
      </w:r>
      <w:proofErr w:type="gramStart"/>
      <w:r>
        <w:t>AVG(</w:t>
      </w:r>
      <w:proofErr w:type="gramEnd"/>
      <w:r>
        <w:t>int_rate)*100 AS PMTD_Avg_Int_Rate FROM bank_loan_data</w:t>
      </w:r>
      <w:r>
        <w:br/>
        <w:t>WHERE MONTH(issue_date) = 11</w:t>
      </w:r>
    </w:p>
    <w:p w14:paraId="63739F94" w14:textId="77777777" w:rsidR="00EF58B0" w:rsidRDefault="00EF58B0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C251AD3" wp14:editId="1EB71B1D">
            <wp:extent cx="1689100" cy="5080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205E" w14:textId="5A0EDE44" w:rsidR="008E5969" w:rsidRDefault="00000000">
      <w:r>
        <w:br/>
      </w:r>
      <w:r w:rsidRPr="008E5969">
        <w:rPr>
          <w:b/>
          <w:bCs/>
          <w:sz w:val="24"/>
          <w:szCs w:val="24"/>
        </w:rPr>
        <w:t>5.Average Debt-to-Income Ratio (DTI)</w:t>
      </w:r>
      <w:r>
        <w:br/>
        <w:t>SELECT ROUND(</w:t>
      </w:r>
      <w:proofErr w:type="gramStart"/>
      <w:r>
        <w:t>AVG(</w:t>
      </w:r>
      <w:proofErr w:type="gramEnd"/>
      <w:r>
        <w:t>dti),4)*100 Average_DTI</w:t>
      </w:r>
      <w:r>
        <w:br/>
        <w:t>FROM bank_loan_data</w:t>
      </w:r>
    </w:p>
    <w:p w14:paraId="113237D5" w14:textId="5649C35E" w:rsidR="00022472" w:rsidRDefault="00022472">
      <w:r>
        <w:rPr>
          <w:noProof/>
        </w:rPr>
        <w:drawing>
          <wp:inline distT="0" distB="0" distL="0" distR="0" wp14:anchorId="3B759759" wp14:editId="7FCC28E5">
            <wp:extent cx="1174750" cy="4953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CC7A" w14:textId="77777777" w:rsidR="008E5969" w:rsidRDefault="00000000">
      <w:r>
        <w:br/>
        <w:t>--MTD Avg DTI</w:t>
      </w:r>
      <w:r>
        <w:br/>
        <w:t xml:space="preserve">SELECT </w:t>
      </w:r>
      <w:proofErr w:type="gramStart"/>
      <w:r>
        <w:t>AVG(</w:t>
      </w:r>
      <w:proofErr w:type="gramEnd"/>
      <w:r>
        <w:t>dti)*100 AS MTD_Avg_DTI FROM bank_loan_data</w:t>
      </w:r>
      <w:r>
        <w:br/>
        <w:t>WHERE MONTH(issue_date) = 12</w:t>
      </w:r>
    </w:p>
    <w:p w14:paraId="253FAA9E" w14:textId="26E71CB3" w:rsidR="00022472" w:rsidRDefault="00022472">
      <w:r>
        <w:rPr>
          <w:noProof/>
        </w:rPr>
        <w:drawing>
          <wp:inline distT="0" distB="0" distL="0" distR="0" wp14:anchorId="7FF1E20C" wp14:editId="0EEFF718">
            <wp:extent cx="1562100" cy="488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D3C0" w14:textId="77777777" w:rsidR="00022472" w:rsidRDefault="00022472"/>
    <w:p w14:paraId="7467BF7E" w14:textId="5B1ED44C" w:rsidR="00022472" w:rsidRDefault="00000000">
      <w:r>
        <w:lastRenderedPageBreak/>
        <w:br/>
        <w:t xml:space="preserve"> --PMTD Avg DTI</w:t>
      </w:r>
      <w:r>
        <w:br/>
        <w:t xml:space="preserve">SELECT </w:t>
      </w:r>
      <w:proofErr w:type="gramStart"/>
      <w:r>
        <w:t>AVG(</w:t>
      </w:r>
      <w:proofErr w:type="gramEnd"/>
      <w:r>
        <w:t>dti)*100 AS PMTD_Avg_DTI</w:t>
      </w:r>
      <w:r w:rsidR="00822D40">
        <w:t xml:space="preserve"> </w:t>
      </w:r>
      <w:r>
        <w:t xml:space="preserve"> FROM bank_loan_data</w:t>
      </w:r>
      <w:r>
        <w:br/>
        <w:t>WHERE MONTH(issue_date) = 11</w:t>
      </w:r>
    </w:p>
    <w:p w14:paraId="2655FA04" w14:textId="77777777" w:rsidR="00022472" w:rsidRDefault="00022472">
      <w:r>
        <w:rPr>
          <w:noProof/>
        </w:rPr>
        <w:drawing>
          <wp:inline distT="0" distB="0" distL="0" distR="0" wp14:anchorId="151DC600" wp14:editId="04587B53">
            <wp:extent cx="1600200" cy="4889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4291" w14:textId="77777777" w:rsidR="00DD7D58" w:rsidRDefault="00022472">
      <w:r>
        <w:t>----------------------------------------------------------------------------------------------------------------------</w:t>
      </w:r>
      <w:r>
        <w:br/>
      </w:r>
      <w:r>
        <w:br/>
        <w:t>/* ------------</w:t>
      </w:r>
      <w:r w:rsidRPr="00022472">
        <w:rPr>
          <w:sz w:val="28"/>
          <w:szCs w:val="28"/>
        </w:rPr>
        <w:t>Good Loan Issued</w:t>
      </w:r>
      <w:r>
        <w:t>-----------*/</w:t>
      </w:r>
      <w:r>
        <w:br/>
      </w:r>
      <w:r w:rsidRPr="00A5633B">
        <w:rPr>
          <w:b/>
          <w:bCs/>
          <w:sz w:val="24"/>
          <w:szCs w:val="24"/>
        </w:rPr>
        <w:t>1. Good Loan Percentage</w:t>
      </w:r>
      <w:r>
        <w:br/>
        <w:t xml:space="preserve">SELECT </w:t>
      </w:r>
      <w:r>
        <w:br/>
      </w:r>
      <w:r>
        <w:tab/>
        <w:t>(</w:t>
      </w:r>
      <w:proofErr w:type="gramStart"/>
      <w:r>
        <w:t>COUNT(</w:t>
      </w:r>
      <w:proofErr w:type="gramEnd"/>
      <w:r>
        <w:t>CASE WHEN loan_status = 'Fully paid' OR loan_status = 'Current'</w:t>
      </w:r>
      <w:r>
        <w:br/>
      </w:r>
      <w:r>
        <w:tab/>
        <w:t>THEN id END)*100)</w:t>
      </w:r>
      <w:r>
        <w:br/>
      </w:r>
      <w:r>
        <w:tab/>
        <w:t>/ COUNT(id) Good_Loan_Percentage</w:t>
      </w:r>
      <w:r>
        <w:br/>
        <w:t>FROM bank_loan_data</w:t>
      </w:r>
    </w:p>
    <w:p w14:paraId="2E9AF682" w14:textId="29CD1E0B" w:rsidR="00C533B1" w:rsidRDefault="00C533B1">
      <w:r>
        <w:rPr>
          <w:noProof/>
        </w:rPr>
        <w:drawing>
          <wp:inline distT="0" distB="0" distL="0" distR="0" wp14:anchorId="2A7AB717" wp14:editId="28885E1F">
            <wp:extent cx="1847850" cy="5270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E03C7B">
        <w:rPr>
          <w:b/>
          <w:bCs/>
        </w:rPr>
        <w:t>2. Good Loan Applications</w:t>
      </w:r>
      <w:r>
        <w:br/>
        <w:t xml:space="preserve">SELECT </w:t>
      </w:r>
      <w:proofErr w:type="gramStart"/>
      <w:r>
        <w:t>COUNT(</w:t>
      </w:r>
      <w:proofErr w:type="gramEnd"/>
      <w:r>
        <w:t>id) Good_Loan_Applications</w:t>
      </w:r>
      <w:r>
        <w:br/>
        <w:t>FROM bank_loan_data</w:t>
      </w:r>
      <w:r>
        <w:br/>
        <w:t>WHERE loan_status = 'Fully paid' OR loan_status = 'Current'</w:t>
      </w:r>
    </w:p>
    <w:p w14:paraId="7CE7AAAA" w14:textId="37ABE95E" w:rsidR="00C533B1" w:rsidRDefault="00C533B1">
      <w:r>
        <w:rPr>
          <w:noProof/>
        </w:rPr>
        <w:drawing>
          <wp:inline distT="0" distB="0" distL="0" distR="0" wp14:anchorId="29C243AC" wp14:editId="2765A664">
            <wp:extent cx="1993900" cy="4572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E03C7B">
        <w:rPr>
          <w:b/>
          <w:bCs/>
        </w:rPr>
        <w:t>3.Good Loan Funded Amount</w:t>
      </w:r>
      <w:r>
        <w:br/>
        <w:t xml:space="preserve">SELECT </w:t>
      </w:r>
      <w:proofErr w:type="gramStart"/>
      <w:r>
        <w:t>SUM(</w:t>
      </w:r>
      <w:proofErr w:type="gramEnd"/>
      <w:r>
        <w:t>loan_amount) Good_Loan_Funded_Amount</w:t>
      </w:r>
      <w:r>
        <w:br/>
        <w:t>FROM bank_loan_data</w:t>
      </w:r>
      <w:r>
        <w:br/>
        <w:t>WHERE loan_status = 'Fully paid' OR loan_status = 'Current'</w:t>
      </w:r>
    </w:p>
    <w:p w14:paraId="1E786CE5" w14:textId="67F3A7EE" w:rsidR="00C533B1" w:rsidRDefault="00C533B1">
      <w:r>
        <w:rPr>
          <w:noProof/>
        </w:rPr>
        <w:drawing>
          <wp:inline distT="0" distB="0" distL="0" distR="0" wp14:anchorId="5685917B" wp14:editId="792AF1CB">
            <wp:extent cx="2279650" cy="46990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E03C7B">
        <w:rPr>
          <w:b/>
          <w:bCs/>
        </w:rPr>
        <w:t>4.Good Loan Amount Received</w:t>
      </w:r>
      <w:r>
        <w:br/>
        <w:t xml:space="preserve">SELECT </w:t>
      </w:r>
      <w:proofErr w:type="gramStart"/>
      <w:r>
        <w:t>SUM(</w:t>
      </w:r>
      <w:proofErr w:type="gramEnd"/>
      <w:r>
        <w:t>total_payment) Good_Loan_Amount_Received</w:t>
      </w:r>
      <w:r>
        <w:br/>
        <w:t>FROM bank_loan_data</w:t>
      </w:r>
      <w:r>
        <w:br/>
        <w:t>WHERE loan_status = 'Fully paid' OR loan_status = 'Current'</w:t>
      </w:r>
    </w:p>
    <w:p w14:paraId="34A0FD3E" w14:textId="77777777" w:rsidR="00C533B1" w:rsidRDefault="00C533B1">
      <w:r>
        <w:rPr>
          <w:noProof/>
        </w:rPr>
        <w:lastRenderedPageBreak/>
        <w:drawing>
          <wp:inline distT="0" distB="0" distL="0" distR="0" wp14:anchorId="025931BA" wp14:editId="7BAD7796">
            <wp:extent cx="2355850" cy="4381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A3F5" w14:textId="77777777" w:rsidR="00371E11" w:rsidRDefault="00C533B1">
      <w:r>
        <w:t>----------------------------------------------------------------------------------------------------------------------</w:t>
      </w:r>
      <w:r>
        <w:br/>
      </w:r>
      <w:r>
        <w:br/>
        <w:t xml:space="preserve">/* </w:t>
      </w:r>
      <w:r w:rsidRPr="00E03C7B">
        <w:t>------------</w:t>
      </w:r>
      <w:r w:rsidRPr="00E03C7B">
        <w:rPr>
          <w:sz w:val="28"/>
          <w:szCs w:val="28"/>
        </w:rPr>
        <w:t>Bad Loan Issued</w:t>
      </w:r>
      <w:r>
        <w:t>-----------*/</w:t>
      </w:r>
      <w:r>
        <w:br/>
      </w:r>
      <w:r w:rsidRPr="00C00781">
        <w:rPr>
          <w:b/>
          <w:bCs/>
        </w:rPr>
        <w:t>1. Bad Loan Percentage</w:t>
      </w:r>
      <w:r>
        <w:br/>
        <w:t xml:space="preserve">SELECT </w:t>
      </w:r>
      <w:r>
        <w:br/>
      </w:r>
      <w:r>
        <w:tab/>
        <w:t>(</w:t>
      </w:r>
      <w:proofErr w:type="gramStart"/>
      <w:r>
        <w:t>COUNT(</w:t>
      </w:r>
      <w:proofErr w:type="gramEnd"/>
      <w:r>
        <w:t>CASE WHEN loan_status = 'Charged Off' THEN id END)*100)</w:t>
      </w:r>
      <w:r>
        <w:br/>
      </w:r>
      <w:r>
        <w:tab/>
        <w:t>/ COUNT(id) Bad_Loan_Percentage</w:t>
      </w:r>
      <w:r>
        <w:br/>
        <w:t>FROM bank_loan_data</w:t>
      </w:r>
    </w:p>
    <w:p w14:paraId="1F425A4D" w14:textId="77777777" w:rsidR="00371E11" w:rsidRDefault="00371E11">
      <w:r>
        <w:rPr>
          <w:noProof/>
        </w:rPr>
        <w:drawing>
          <wp:inline distT="0" distB="0" distL="0" distR="0" wp14:anchorId="1EA1D1EB" wp14:editId="56A58D6A">
            <wp:extent cx="1771650" cy="495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C00781">
        <w:rPr>
          <w:b/>
          <w:bCs/>
        </w:rPr>
        <w:t>2. Bad Loan Applications</w:t>
      </w:r>
      <w:r>
        <w:br/>
        <w:t xml:space="preserve">SELECT </w:t>
      </w:r>
      <w:proofErr w:type="gramStart"/>
      <w:r>
        <w:t>COUNT(</w:t>
      </w:r>
      <w:proofErr w:type="gramEnd"/>
      <w:r>
        <w:t>id) Bad_Loan_Applications</w:t>
      </w:r>
      <w:r>
        <w:br/>
        <w:t>FROM bank_loan_data</w:t>
      </w:r>
      <w:r>
        <w:br/>
        <w:t>WHERE loan_status = 'Charged Off'</w:t>
      </w:r>
    </w:p>
    <w:p w14:paraId="32295750" w14:textId="77777777" w:rsidR="00371E11" w:rsidRDefault="00371E11">
      <w:r>
        <w:rPr>
          <w:noProof/>
        </w:rPr>
        <w:drawing>
          <wp:inline distT="0" distB="0" distL="0" distR="0" wp14:anchorId="76668347" wp14:editId="5F6341AB">
            <wp:extent cx="1860550" cy="46990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C00781">
        <w:rPr>
          <w:b/>
          <w:bCs/>
        </w:rPr>
        <w:t>3.Bad Loan Funded Amount</w:t>
      </w:r>
      <w:r w:rsidRPr="00C00781">
        <w:rPr>
          <w:b/>
          <w:bCs/>
        </w:rPr>
        <w:br/>
      </w:r>
      <w:r>
        <w:t xml:space="preserve">SELECT </w:t>
      </w:r>
      <w:proofErr w:type="gramStart"/>
      <w:r>
        <w:t>SUM(</w:t>
      </w:r>
      <w:proofErr w:type="gramEnd"/>
      <w:r>
        <w:t>loan_amount) Bad_Loan_Funded_Amount</w:t>
      </w:r>
      <w:r>
        <w:br/>
        <w:t>FROM bank_loan_data</w:t>
      </w:r>
      <w:r>
        <w:br/>
        <w:t>WHERE loan_status = 'Charged Off'</w:t>
      </w:r>
    </w:p>
    <w:p w14:paraId="75B728CF" w14:textId="77777777" w:rsidR="00371E11" w:rsidRDefault="00371E11">
      <w:r>
        <w:rPr>
          <w:noProof/>
        </w:rPr>
        <w:drawing>
          <wp:inline distT="0" distB="0" distL="0" distR="0" wp14:anchorId="73B8F17F" wp14:editId="1A6C76B2">
            <wp:extent cx="2190750" cy="5270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C00781">
        <w:rPr>
          <w:b/>
          <w:bCs/>
        </w:rPr>
        <w:t>4.Bad Loan Amount Received</w:t>
      </w:r>
      <w:r w:rsidRPr="00C00781">
        <w:rPr>
          <w:b/>
          <w:bCs/>
        </w:rPr>
        <w:br/>
      </w:r>
      <w:r>
        <w:t xml:space="preserve">SELECT </w:t>
      </w:r>
      <w:proofErr w:type="gramStart"/>
      <w:r>
        <w:t>SUM(</w:t>
      </w:r>
      <w:proofErr w:type="gramEnd"/>
      <w:r>
        <w:t>total_payment) Bad_Loan_Amount_Received</w:t>
      </w:r>
      <w:r>
        <w:br/>
        <w:t>FROM bank_loan_data</w:t>
      </w:r>
      <w:r>
        <w:br/>
        <w:t>WHERE loan_status = 'Charged Off'</w:t>
      </w:r>
    </w:p>
    <w:p w14:paraId="36AB9805" w14:textId="77777777" w:rsidR="00371E11" w:rsidRDefault="00371E11">
      <w:r>
        <w:rPr>
          <w:noProof/>
        </w:rPr>
        <w:drawing>
          <wp:inline distT="0" distB="0" distL="0" distR="0" wp14:anchorId="76510443" wp14:editId="570832BC">
            <wp:extent cx="2266950" cy="495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36E66" w14:textId="77777777" w:rsidR="00A30E8A" w:rsidRDefault="00371E11">
      <w:r>
        <w:t>----------------------------------------------------------------------------------------------------------------------</w:t>
      </w:r>
      <w:r>
        <w:br/>
      </w:r>
    </w:p>
    <w:p w14:paraId="09F8DEF3" w14:textId="77777777" w:rsidR="00A30E8A" w:rsidRDefault="00A30E8A"/>
    <w:p w14:paraId="388A8FEA" w14:textId="3C6F03FD" w:rsidR="00217B7B" w:rsidRDefault="00371E11">
      <w:r>
        <w:br/>
        <w:t>/* ----------</w:t>
      </w:r>
      <w:r w:rsidRPr="00217B7B">
        <w:rPr>
          <w:sz w:val="28"/>
          <w:szCs w:val="28"/>
        </w:rPr>
        <w:t>Loan Status</w:t>
      </w:r>
      <w:r>
        <w:t>-------------- */</w:t>
      </w:r>
      <w:r>
        <w:br/>
        <w:t xml:space="preserve">SELECT </w:t>
      </w:r>
      <w:r>
        <w:br/>
      </w:r>
      <w:r>
        <w:tab/>
        <w:t>loan_status,</w:t>
      </w:r>
      <w:r>
        <w:br/>
      </w:r>
      <w:r>
        <w:tab/>
      </w:r>
      <w:proofErr w:type="gramStart"/>
      <w:r>
        <w:t>COUNT(</w:t>
      </w:r>
      <w:proofErr w:type="gramEnd"/>
      <w:r>
        <w:t>id)Loan_Count,</w:t>
      </w:r>
      <w:r>
        <w:br/>
      </w:r>
      <w:r>
        <w:tab/>
        <w:t xml:space="preserve">SUM(total_payment) Total_Amount_Received, </w:t>
      </w:r>
      <w:r>
        <w:br/>
      </w:r>
      <w:r>
        <w:tab/>
        <w:t>SUM(loan_amount) Total_Funded_Amount,</w:t>
      </w:r>
      <w:r>
        <w:br/>
      </w:r>
      <w:r>
        <w:tab/>
        <w:t>AVG(int_rate)*100 Avg_Interest_Rate,</w:t>
      </w:r>
      <w:r>
        <w:br/>
      </w:r>
      <w:r>
        <w:tab/>
        <w:t xml:space="preserve">AVG(dti)*100 </w:t>
      </w:r>
      <w:r w:rsidR="00822D40">
        <w:t xml:space="preserve"> </w:t>
      </w:r>
      <w:r>
        <w:t>Avg_DTI</w:t>
      </w:r>
      <w:r>
        <w:br/>
        <w:t>FROM bank_loan_data</w:t>
      </w:r>
      <w:r>
        <w:br/>
        <w:t>GROUP BY loan_status</w:t>
      </w:r>
    </w:p>
    <w:p w14:paraId="2BC89815" w14:textId="63512CE1" w:rsidR="00217B7B" w:rsidRDefault="00217B7B">
      <w:r>
        <w:rPr>
          <w:noProof/>
        </w:rPr>
        <w:drawing>
          <wp:inline distT="0" distB="0" distL="0" distR="0" wp14:anchorId="512F5C73" wp14:editId="16653464">
            <wp:extent cx="5486400" cy="6134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SELECT </w:t>
      </w:r>
      <w:r>
        <w:br/>
      </w:r>
      <w:r>
        <w:tab/>
        <w:t>loan_status,</w:t>
      </w:r>
      <w:r>
        <w:br/>
      </w:r>
      <w:r>
        <w:tab/>
      </w:r>
      <w:proofErr w:type="gramStart"/>
      <w:r>
        <w:t>SUM(</w:t>
      </w:r>
      <w:proofErr w:type="gramEnd"/>
      <w:r>
        <w:t>total_payment)</w:t>
      </w:r>
      <w:r w:rsidR="00822D40">
        <w:t xml:space="preserve">  </w:t>
      </w:r>
      <w:r>
        <w:t>MTD_Total_Amount,</w:t>
      </w:r>
      <w:r>
        <w:br/>
      </w:r>
      <w:r>
        <w:tab/>
        <w:t>SUM(loan_amount)</w:t>
      </w:r>
      <w:r w:rsidR="00822D40">
        <w:t xml:space="preserve">  </w:t>
      </w:r>
      <w:r>
        <w:t>MTD_Total_Funded_Amount</w:t>
      </w:r>
      <w:r>
        <w:br/>
        <w:t>FROM bank_loan_data</w:t>
      </w:r>
      <w:r>
        <w:br/>
        <w:t>WHERE MONTH(issue_date) = 12</w:t>
      </w:r>
      <w:r>
        <w:br/>
        <w:t>GROUP BY loan_status</w:t>
      </w:r>
    </w:p>
    <w:p w14:paraId="4CEAAE17" w14:textId="77777777" w:rsidR="006A4758" w:rsidRDefault="00217B7B">
      <w:r>
        <w:rPr>
          <w:noProof/>
        </w:rPr>
        <w:drawing>
          <wp:inline distT="0" distB="0" distL="0" distR="0" wp14:anchorId="3E5094FB" wp14:editId="55120EBA">
            <wp:extent cx="4762500" cy="9461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A77A" w14:textId="7AA83C2F" w:rsidR="00085EC4" w:rsidRDefault="006A4758">
      <w:r>
        <w:t>----------------------------------------------------------------------------------------------------------------------</w:t>
      </w:r>
      <w:r>
        <w:br/>
      </w:r>
      <w:r>
        <w:br/>
        <w:t xml:space="preserve">/* ------------ </w:t>
      </w:r>
      <w:r w:rsidRPr="00EC38DE">
        <w:rPr>
          <w:color w:val="00B050"/>
          <w:sz w:val="32"/>
          <w:szCs w:val="32"/>
        </w:rPr>
        <w:t xml:space="preserve">Dashboard 2: Overview </w:t>
      </w:r>
      <w:r>
        <w:t>------------ */</w:t>
      </w:r>
      <w:r>
        <w:br/>
      </w:r>
      <w:r w:rsidRPr="00085EC4">
        <w:rPr>
          <w:b/>
          <w:bCs/>
        </w:rPr>
        <w:t xml:space="preserve">1.Monthly Trends by Issue Date </w:t>
      </w:r>
      <w:r w:rsidRPr="00085EC4">
        <w:rPr>
          <w:b/>
          <w:bCs/>
        </w:rPr>
        <w:br/>
      </w:r>
      <w:r>
        <w:t xml:space="preserve">SELECT </w:t>
      </w:r>
      <w:r>
        <w:br/>
        <w:t xml:space="preserve">   </w:t>
      </w:r>
      <w:r w:rsidR="00214AB6">
        <w:t xml:space="preserve">          </w:t>
      </w:r>
      <w:r>
        <w:t xml:space="preserve"> MONTH(issue_date) Month,</w:t>
      </w:r>
      <w:r>
        <w:br/>
      </w:r>
      <w:r>
        <w:tab/>
        <w:t>DATENAME(MONTH, issue_date) Month_Name,</w:t>
      </w:r>
      <w:r>
        <w:br/>
      </w:r>
      <w:r>
        <w:tab/>
        <w:t>COUNT(id) Total_Loan_Applications,</w:t>
      </w:r>
      <w:r>
        <w:br/>
      </w:r>
      <w:r>
        <w:tab/>
        <w:t>SUM(loan_amount) Total_Funded_Amount,</w:t>
      </w:r>
      <w:r>
        <w:br/>
      </w:r>
      <w:r>
        <w:tab/>
        <w:t>SUM(total_payment) Total_Received_Amount</w:t>
      </w:r>
      <w:r>
        <w:br/>
        <w:t>FROM bank_loan_data</w:t>
      </w:r>
      <w:r>
        <w:br/>
      </w:r>
      <w:r>
        <w:lastRenderedPageBreak/>
        <w:t>GROUP BY MONTH(issue_date), DATENAME(MONTH, issue_date)</w:t>
      </w:r>
      <w:r>
        <w:br/>
        <w:t>ORDER BY MONTH(issue_date)</w:t>
      </w:r>
    </w:p>
    <w:p w14:paraId="3DA3FC58" w14:textId="77777777" w:rsidR="00822D40" w:rsidRDefault="00085EC4">
      <w:r>
        <w:rPr>
          <w:noProof/>
        </w:rPr>
        <w:drawing>
          <wp:inline distT="0" distB="0" distL="0" distR="0" wp14:anchorId="6A4CA11D" wp14:editId="1E6F8367">
            <wp:extent cx="5486400" cy="22421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BEE9" w14:textId="77777777" w:rsidR="00822D40" w:rsidRDefault="00822D40"/>
    <w:p w14:paraId="407C6BAE" w14:textId="5714A445" w:rsidR="00F80F3B" w:rsidRDefault="00085EC4">
      <w:r>
        <w:br/>
      </w:r>
      <w:r>
        <w:br/>
      </w:r>
      <w:r w:rsidRPr="00085EC4">
        <w:rPr>
          <w:b/>
          <w:bCs/>
        </w:rPr>
        <w:t xml:space="preserve">2.Regional Analysis by State </w:t>
      </w:r>
      <w:r w:rsidRPr="00085EC4">
        <w:rPr>
          <w:b/>
          <w:bCs/>
        </w:rPr>
        <w:br/>
      </w:r>
      <w:r>
        <w:t xml:space="preserve">SELECT </w:t>
      </w:r>
      <w:r>
        <w:br/>
        <w:t xml:space="preserve">    </w:t>
      </w:r>
      <w:r w:rsidR="00214AB6">
        <w:t xml:space="preserve">          </w:t>
      </w:r>
      <w:r>
        <w:t>address_state,</w:t>
      </w:r>
      <w:r>
        <w:br/>
      </w:r>
      <w:r>
        <w:tab/>
      </w:r>
      <w:proofErr w:type="gramStart"/>
      <w:r>
        <w:t>COUNT(</w:t>
      </w:r>
      <w:proofErr w:type="gramEnd"/>
      <w:r>
        <w:t>id) Total_Loan_Applications,</w:t>
      </w:r>
      <w:r>
        <w:br/>
      </w:r>
      <w:r>
        <w:tab/>
        <w:t>SUM(loan_amount) Total_Funded_Amount,</w:t>
      </w:r>
      <w:r>
        <w:br/>
      </w:r>
      <w:r>
        <w:tab/>
        <w:t>SUM(total_payment) Total_Received_Amount</w:t>
      </w:r>
      <w:r>
        <w:br/>
        <w:t>FROM bank_loan_data</w:t>
      </w:r>
      <w:r>
        <w:br/>
        <w:t>GROUP BY address_state</w:t>
      </w:r>
      <w:r>
        <w:br/>
        <w:t>ORDER BY address_state</w:t>
      </w:r>
    </w:p>
    <w:p w14:paraId="48FF4B39" w14:textId="77777777" w:rsidR="00214AB6" w:rsidRDefault="00F80F3B">
      <w:r>
        <w:rPr>
          <w:noProof/>
        </w:rPr>
        <w:lastRenderedPageBreak/>
        <w:drawing>
          <wp:inline distT="0" distB="0" distL="0" distR="0" wp14:anchorId="2DF923AE" wp14:editId="6E39E910">
            <wp:extent cx="5486400" cy="5038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4C881" w14:textId="77777777" w:rsidR="00214AB6" w:rsidRDefault="00085EC4">
      <w:r>
        <w:br/>
      </w:r>
      <w:r>
        <w:br/>
      </w:r>
      <w:r w:rsidRPr="00214AB6">
        <w:rPr>
          <w:b/>
          <w:bCs/>
        </w:rPr>
        <w:t>3.Loan Term Analysis</w:t>
      </w:r>
      <w:r>
        <w:br/>
        <w:t xml:space="preserve">SELECT </w:t>
      </w:r>
      <w:r>
        <w:br/>
        <w:t xml:space="preserve">    term,</w:t>
      </w:r>
      <w:r>
        <w:br/>
      </w:r>
      <w:r>
        <w:tab/>
      </w:r>
      <w:proofErr w:type="gramStart"/>
      <w:r>
        <w:t>COUNT(</w:t>
      </w:r>
      <w:proofErr w:type="gramEnd"/>
      <w:r>
        <w:t>id) Total_Loan_Applications,</w:t>
      </w:r>
      <w:r>
        <w:br/>
      </w:r>
      <w:r>
        <w:tab/>
        <w:t>SUM(loan_amount) Total_Funded_Amount,</w:t>
      </w:r>
      <w:r>
        <w:br/>
      </w:r>
      <w:r>
        <w:tab/>
        <w:t>SUM(total_payment) Total_Received_Amount</w:t>
      </w:r>
      <w:r>
        <w:br/>
        <w:t>FROM bank_loan_data</w:t>
      </w:r>
      <w:r>
        <w:br/>
        <w:t>GROUP BY term</w:t>
      </w:r>
      <w:r>
        <w:br/>
        <w:t>ORDER BY term</w:t>
      </w:r>
    </w:p>
    <w:p w14:paraId="7DA6E68F" w14:textId="2BC16319" w:rsidR="00C1535D" w:rsidRDefault="00214AB6">
      <w:r>
        <w:rPr>
          <w:noProof/>
        </w:rPr>
        <w:drawing>
          <wp:inline distT="0" distB="0" distL="0" distR="0" wp14:anchorId="7A09B979" wp14:editId="073777CA">
            <wp:extent cx="5486400" cy="62547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EC4">
        <w:br/>
      </w:r>
      <w:r w:rsidR="00085EC4">
        <w:br/>
      </w:r>
      <w:r w:rsidR="00085EC4" w:rsidRPr="00C1535D">
        <w:rPr>
          <w:b/>
          <w:bCs/>
        </w:rPr>
        <w:lastRenderedPageBreak/>
        <w:t>4.Employee Length Analysis</w:t>
      </w:r>
      <w:r w:rsidR="00085EC4">
        <w:br/>
        <w:t xml:space="preserve">SELECT </w:t>
      </w:r>
      <w:r w:rsidR="00085EC4">
        <w:br/>
        <w:t xml:space="preserve">  </w:t>
      </w:r>
      <w:r w:rsidR="00FD09C6">
        <w:t xml:space="preserve">           </w:t>
      </w:r>
      <w:r w:rsidR="00085EC4">
        <w:t xml:space="preserve">  emp_length,</w:t>
      </w:r>
      <w:r w:rsidR="00085EC4">
        <w:br/>
      </w:r>
      <w:r w:rsidR="00085EC4">
        <w:tab/>
      </w:r>
      <w:proofErr w:type="gramStart"/>
      <w:r w:rsidR="00085EC4">
        <w:t>COUNT(</w:t>
      </w:r>
      <w:proofErr w:type="gramEnd"/>
      <w:r w:rsidR="00085EC4">
        <w:t>id) Total_Loan_Applications,</w:t>
      </w:r>
      <w:r w:rsidR="00085EC4">
        <w:br/>
      </w:r>
      <w:r w:rsidR="00085EC4">
        <w:tab/>
        <w:t>SUM(loan_amount) Total_Funded_Amount,</w:t>
      </w:r>
      <w:r w:rsidR="00085EC4">
        <w:br/>
      </w:r>
      <w:r w:rsidR="00085EC4">
        <w:tab/>
        <w:t>SUM(total_payment) Total_Received_Amount</w:t>
      </w:r>
      <w:r w:rsidR="00085EC4">
        <w:br/>
        <w:t>FROM bank_loan_data</w:t>
      </w:r>
      <w:r w:rsidR="00085EC4">
        <w:br/>
        <w:t>GROUP BY emp_length</w:t>
      </w:r>
      <w:r w:rsidR="00085EC4">
        <w:br/>
        <w:t>ORDER BY emp_length</w:t>
      </w:r>
    </w:p>
    <w:p w14:paraId="3E7D195A" w14:textId="77777777" w:rsidR="00C1535D" w:rsidRDefault="00C1535D">
      <w:r>
        <w:rPr>
          <w:noProof/>
        </w:rPr>
        <w:drawing>
          <wp:inline distT="0" distB="0" distL="0" distR="0" wp14:anchorId="597B83BA" wp14:editId="4D621585">
            <wp:extent cx="5486400" cy="24491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EC4">
        <w:br/>
      </w:r>
      <w:r w:rsidR="00085EC4">
        <w:br/>
      </w:r>
      <w:r w:rsidR="00085EC4" w:rsidRPr="00C1535D">
        <w:rPr>
          <w:b/>
          <w:bCs/>
        </w:rPr>
        <w:t>5.Loan Purpose Breakdown</w:t>
      </w:r>
      <w:r w:rsidR="00085EC4">
        <w:t xml:space="preserve"> </w:t>
      </w:r>
      <w:r w:rsidR="00085EC4">
        <w:br/>
        <w:t xml:space="preserve">SELECT </w:t>
      </w:r>
      <w:r w:rsidR="00085EC4">
        <w:br/>
        <w:t xml:space="preserve">    </w:t>
      </w:r>
      <w:r>
        <w:t xml:space="preserve">           </w:t>
      </w:r>
      <w:r w:rsidR="00085EC4">
        <w:t>purpose,</w:t>
      </w:r>
      <w:r w:rsidR="00085EC4">
        <w:br/>
      </w:r>
      <w:r w:rsidR="00085EC4">
        <w:tab/>
      </w:r>
      <w:proofErr w:type="gramStart"/>
      <w:r w:rsidR="00085EC4">
        <w:t>COUNT(</w:t>
      </w:r>
      <w:proofErr w:type="gramEnd"/>
      <w:r w:rsidR="00085EC4">
        <w:t>id) Total_Loan_Applications,</w:t>
      </w:r>
      <w:r w:rsidR="00085EC4">
        <w:br/>
      </w:r>
      <w:r w:rsidR="00085EC4">
        <w:tab/>
        <w:t>SUM(loan_amount) Total_Funded_Amount,</w:t>
      </w:r>
      <w:r w:rsidR="00085EC4">
        <w:br/>
      </w:r>
      <w:r w:rsidR="00085EC4">
        <w:tab/>
        <w:t>SUM(total_payment) Total_Received_Amount</w:t>
      </w:r>
      <w:r w:rsidR="00085EC4">
        <w:br/>
        <w:t>FROM bank_loan_data</w:t>
      </w:r>
      <w:r w:rsidR="00085EC4">
        <w:br/>
        <w:t>GROUP BY purpose</w:t>
      </w:r>
      <w:r w:rsidR="00085EC4">
        <w:br/>
        <w:t xml:space="preserve">ORDER BY </w:t>
      </w:r>
      <w:r>
        <w:t>purpose</w:t>
      </w:r>
    </w:p>
    <w:p w14:paraId="2C1E2D31" w14:textId="77777777" w:rsidR="00C1535D" w:rsidRDefault="00C1535D">
      <w:r>
        <w:rPr>
          <w:noProof/>
        </w:rPr>
        <w:lastRenderedPageBreak/>
        <w:drawing>
          <wp:inline distT="0" distB="0" distL="0" distR="0" wp14:anchorId="772F8230" wp14:editId="52ADDB21">
            <wp:extent cx="5486400" cy="28689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EC4">
        <w:br/>
      </w:r>
      <w:r w:rsidR="00085EC4">
        <w:br/>
        <w:t>--</w:t>
      </w:r>
      <w:proofErr w:type="gramStart"/>
      <w:r w:rsidR="00085EC4">
        <w:t>6.Home</w:t>
      </w:r>
      <w:proofErr w:type="gramEnd"/>
      <w:r w:rsidR="00085EC4">
        <w:t xml:space="preserve"> Ownership Analysis </w:t>
      </w:r>
      <w:r w:rsidR="00085EC4">
        <w:br/>
        <w:t xml:space="preserve">SELECT </w:t>
      </w:r>
      <w:r w:rsidR="00085EC4">
        <w:br/>
        <w:t xml:space="preserve">   </w:t>
      </w:r>
      <w:r>
        <w:t xml:space="preserve">           </w:t>
      </w:r>
      <w:r w:rsidR="00085EC4">
        <w:t xml:space="preserve"> home_ownership,</w:t>
      </w:r>
      <w:r w:rsidR="00085EC4">
        <w:br/>
      </w:r>
      <w:r w:rsidR="00085EC4">
        <w:tab/>
        <w:t>COUNT(id) Total_Loan_Applications,</w:t>
      </w:r>
      <w:r w:rsidR="00085EC4">
        <w:br/>
      </w:r>
      <w:r w:rsidR="00085EC4">
        <w:tab/>
        <w:t>SUM(loan_amount) Total_Funded_Amount,</w:t>
      </w:r>
      <w:r w:rsidR="00085EC4">
        <w:br/>
      </w:r>
      <w:r w:rsidR="00085EC4">
        <w:tab/>
        <w:t>SUM(total_payment) Total_Received_Amount</w:t>
      </w:r>
      <w:r w:rsidR="00085EC4">
        <w:br/>
        <w:t>FROM bank_loan_data</w:t>
      </w:r>
      <w:r w:rsidR="00085EC4">
        <w:br/>
        <w:t>GROUP BY home_ownership</w:t>
      </w:r>
      <w:r w:rsidR="00085EC4">
        <w:br/>
        <w:t>ORDER BY home_ownership</w:t>
      </w:r>
    </w:p>
    <w:p w14:paraId="6D7B5A6C" w14:textId="77777777" w:rsidR="00EA4E67" w:rsidRDefault="00C1535D">
      <w:r>
        <w:rPr>
          <w:noProof/>
        </w:rPr>
        <w:drawing>
          <wp:inline distT="0" distB="0" distL="0" distR="0" wp14:anchorId="2E8E0CA8" wp14:editId="1DE32A8D">
            <wp:extent cx="5486400" cy="11722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C93A" w14:textId="4E019D65" w:rsidR="00EA4E67" w:rsidRPr="00EA4E67" w:rsidRDefault="00EA4E67" w:rsidP="00EA4E67">
      <w:pPr>
        <w:rPr>
          <w:rFonts w:cstheme="minorHAnsi"/>
          <w:i/>
          <w:iCs/>
          <w:color w:val="632423" w:themeColor="accent2" w:themeShade="80"/>
          <w:sz w:val="28"/>
          <w:szCs w:val="28"/>
        </w:rPr>
      </w:pPr>
      <w:r w:rsidRPr="00EA4E67">
        <w:rPr>
          <w:rFonts w:cstheme="minorHAnsi"/>
          <w:i/>
          <w:iCs/>
          <w:color w:val="632423" w:themeColor="accent2" w:themeShade="80"/>
          <w:sz w:val="28"/>
          <w:szCs w:val="28"/>
        </w:rPr>
        <w:t>Note: We have applied multiple Filters on all the dashboards. You can check the results for the filters as well by modifying the query and comparing the results.</w:t>
      </w:r>
    </w:p>
    <w:p w14:paraId="2B2788FF" w14:textId="77777777" w:rsidR="00EA4E67" w:rsidRDefault="00EA4E67" w:rsidP="00EA4E67">
      <w:pPr>
        <w:rPr>
          <w:rFonts w:cstheme="minorHAnsi"/>
          <w:color w:val="632423" w:themeColor="accent2" w:themeShade="80"/>
          <w:sz w:val="24"/>
          <w:szCs w:val="24"/>
        </w:rPr>
      </w:pPr>
    </w:p>
    <w:p w14:paraId="18054E72" w14:textId="77777777" w:rsidR="00EA4E67" w:rsidRDefault="00EA4E67" w:rsidP="00EA4E67">
      <w:pPr>
        <w:rPr>
          <w:rFonts w:cstheme="minorHAnsi"/>
          <w:color w:val="632423" w:themeColor="accent2" w:themeShade="80"/>
          <w:sz w:val="24"/>
          <w:szCs w:val="24"/>
        </w:rPr>
      </w:pPr>
    </w:p>
    <w:p w14:paraId="5D02F95F" w14:textId="77777777" w:rsidR="00EA4E67" w:rsidRDefault="00EA4E67" w:rsidP="00EA4E67">
      <w:pPr>
        <w:rPr>
          <w:rFonts w:cstheme="minorHAnsi"/>
          <w:color w:val="632423" w:themeColor="accent2" w:themeShade="80"/>
          <w:sz w:val="24"/>
          <w:szCs w:val="24"/>
        </w:rPr>
      </w:pPr>
    </w:p>
    <w:p w14:paraId="7E229688" w14:textId="77777777" w:rsidR="00EA4E67" w:rsidRPr="00B82AF1" w:rsidRDefault="00EA4E67" w:rsidP="00EA4E67">
      <w:pPr>
        <w:rPr>
          <w:rFonts w:cstheme="minorHAnsi"/>
          <w:i/>
          <w:iCs/>
          <w:color w:val="632423" w:themeColor="accent2" w:themeShade="80"/>
          <w:sz w:val="24"/>
          <w:szCs w:val="24"/>
        </w:rPr>
      </w:pPr>
      <w:r w:rsidRPr="00B82AF1">
        <w:rPr>
          <w:rFonts w:cstheme="minorHAnsi"/>
          <w:i/>
          <w:iCs/>
          <w:color w:val="632423" w:themeColor="accent2" w:themeShade="80"/>
          <w:sz w:val="24"/>
          <w:szCs w:val="24"/>
        </w:rPr>
        <w:lastRenderedPageBreak/>
        <w:t xml:space="preserve">For </w:t>
      </w:r>
      <w:proofErr w:type="spellStart"/>
      <w:r w:rsidRPr="00B82AF1">
        <w:rPr>
          <w:rFonts w:cstheme="minorHAnsi"/>
          <w:i/>
          <w:iCs/>
          <w:color w:val="632423" w:themeColor="accent2" w:themeShade="80"/>
          <w:sz w:val="24"/>
          <w:szCs w:val="24"/>
        </w:rPr>
        <w:t>e.g</w:t>
      </w:r>
      <w:proofErr w:type="spellEnd"/>
    </w:p>
    <w:p w14:paraId="0FF5CA2F" w14:textId="77777777" w:rsidR="00EA4E67" w:rsidRPr="00B82AF1" w:rsidRDefault="00EA4E67" w:rsidP="00EA4E67">
      <w:pPr>
        <w:rPr>
          <w:rFonts w:cstheme="minorHAnsi"/>
          <w:i/>
          <w:iCs/>
          <w:color w:val="632423" w:themeColor="accent2" w:themeShade="80"/>
          <w:sz w:val="24"/>
          <w:szCs w:val="24"/>
        </w:rPr>
      </w:pPr>
      <w:r w:rsidRPr="00B82AF1">
        <w:rPr>
          <w:rFonts w:cstheme="minorHAnsi"/>
          <w:i/>
          <w:iCs/>
          <w:color w:val="632423" w:themeColor="accent2" w:themeShade="80"/>
          <w:sz w:val="24"/>
          <w:szCs w:val="24"/>
        </w:rPr>
        <w:t>See the results when we hit the Grade A in the filters for dashboards.</w:t>
      </w:r>
    </w:p>
    <w:p w14:paraId="12B3DD81" w14:textId="63F64B0F" w:rsidR="00EA4E67" w:rsidRPr="00EA4E67" w:rsidRDefault="00EA4E67" w:rsidP="00EA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SELECT </w:t>
      </w:r>
      <w:r>
        <w:br/>
      </w:r>
      <w:r w:rsidRPr="00EA4E67">
        <w:rPr>
          <w:rFonts w:ascii="Consolas" w:hAnsi="Consolas" w:cs="Consolas"/>
          <w:color w:val="000000"/>
          <w:sz w:val="19"/>
          <w:szCs w:val="19"/>
        </w:rPr>
        <w:tab/>
      </w:r>
      <w:r>
        <w:t>purpose</w:t>
      </w:r>
      <w:r w:rsidRPr="00EA4E6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AS</w:t>
      </w:r>
      <w:r w:rsidRPr="00EA4E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4E67">
        <w:rPr>
          <w:rFonts w:cs="Consolas"/>
          <w:color w:val="000000"/>
        </w:rPr>
        <w:t>PURPOSE</w:t>
      </w:r>
      <w:r w:rsidRPr="00EA4E67">
        <w:rPr>
          <w:rFonts w:ascii="Consolas" w:hAnsi="Consolas" w:cs="Consolas"/>
          <w:color w:val="808080"/>
          <w:sz w:val="19"/>
          <w:szCs w:val="19"/>
        </w:rPr>
        <w:t>,</w:t>
      </w:r>
      <w:r w:rsidRPr="00EA4E6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45498D" w14:textId="4A0C4103" w:rsidR="00EA4E67" w:rsidRPr="00EA4E67" w:rsidRDefault="00EA4E67" w:rsidP="00EA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4E6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607533">
        <w:t>COUNT(</w:t>
      </w:r>
      <w:proofErr w:type="gramEnd"/>
      <w:r w:rsidR="00607533">
        <w:t>id) Total_Loan_Applications</w:t>
      </w:r>
      <w:r w:rsidRPr="00EA4E67">
        <w:rPr>
          <w:rFonts w:ascii="Consolas" w:hAnsi="Consolas" w:cs="Consolas"/>
          <w:color w:val="808080"/>
          <w:sz w:val="19"/>
          <w:szCs w:val="19"/>
        </w:rPr>
        <w:t>,</w:t>
      </w:r>
    </w:p>
    <w:p w14:paraId="1B04E137" w14:textId="77777777" w:rsidR="006B6C8A" w:rsidRDefault="00EA4E67" w:rsidP="006B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A4E6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6B6C8A">
        <w:t>SUM(</w:t>
      </w:r>
      <w:proofErr w:type="gramEnd"/>
      <w:r w:rsidR="006B6C8A">
        <w:t>loan_amount) Total_Funded_Amount,</w:t>
      </w:r>
      <w:r w:rsidR="006B6C8A">
        <w:br/>
      </w:r>
      <w:r w:rsidR="006B6C8A">
        <w:tab/>
        <w:t>SUM(total_payment) Total_Received_Amount</w:t>
      </w:r>
      <w:r w:rsidR="006B6C8A" w:rsidRPr="00EA4E67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43C83536" w14:textId="56FF4B9E" w:rsidR="00EA4E67" w:rsidRPr="006B6C8A" w:rsidRDefault="00EA4E67" w:rsidP="006B6C8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6B6C8A">
        <w:rPr>
          <w:rFonts w:cs="Consolas"/>
          <w:color w:val="0000FF"/>
        </w:rPr>
        <w:t>FROM</w:t>
      </w:r>
      <w:r w:rsidRPr="006B6C8A">
        <w:rPr>
          <w:rFonts w:cs="Consolas"/>
          <w:color w:val="000000"/>
        </w:rPr>
        <w:t xml:space="preserve"> bank_loan_data</w:t>
      </w:r>
    </w:p>
    <w:p w14:paraId="72AE3959" w14:textId="77777777" w:rsidR="00EA4E67" w:rsidRPr="006B6C8A" w:rsidRDefault="00EA4E67" w:rsidP="00EA4E6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6B6C8A">
        <w:rPr>
          <w:rFonts w:cs="Consolas"/>
          <w:color w:val="0000FF"/>
        </w:rPr>
        <w:t>WHERE</w:t>
      </w:r>
      <w:r w:rsidRPr="006B6C8A">
        <w:rPr>
          <w:rFonts w:cs="Consolas"/>
          <w:color w:val="000000"/>
        </w:rPr>
        <w:t xml:space="preserve"> grade </w:t>
      </w:r>
      <w:r w:rsidRPr="006B6C8A">
        <w:rPr>
          <w:rFonts w:cs="Consolas"/>
          <w:color w:val="808080"/>
        </w:rPr>
        <w:t>=</w:t>
      </w:r>
      <w:r w:rsidRPr="006B6C8A">
        <w:rPr>
          <w:rFonts w:cs="Consolas"/>
          <w:color w:val="000000"/>
        </w:rPr>
        <w:t xml:space="preserve"> </w:t>
      </w:r>
      <w:r w:rsidRPr="006B6C8A">
        <w:rPr>
          <w:rFonts w:cs="Consolas"/>
          <w:color w:val="FF0000"/>
        </w:rPr>
        <w:t>'A'</w:t>
      </w:r>
    </w:p>
    <w:p w14:paraId="20DAF848" w14:textId="77777777" w:rsidR="00EA4E67" w:rsidRPr="006B6C8A" w:rsidRDefault="00EA4E67" w:rsidP="00EA4E6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6B6C8A">
        <w:rPr>
          <w:rFonts w:cs="Consolas"/>
          <w:color w:val="0000FF"/>
        </w:rPr>
        <w:t>GROUP</w:t>
      </w:r>
      <w:r w:rsidRPr="006B6C8A">
        <w:rPr>
          <w:rFonts w:cs="Consolas"/>
          <w:color w:val="000000"/>
        </w:rPr>
        <w:t xml:space="preserve"> </w:t>
      </w:r>
      <w:r w:rsidRPr="006B6C8A">
        <w:rPr>
          <w:rFonts w:cs="Consolas"/>
          <w:color w:val="0000FF"/>
        </w:rPr>
        <w:t>BY</w:t>
      </w:r>
      <w:r w:rsidRPr="006B6C8A">
        <w:rPr>
          <w:rFonts w:cs="Consolas"/>
          <w:color w:val="000000"/>
        </w:rPr>
        <w:t xml:space="preserve"> purpose</w:t>
      </w:r>
    </w:p>
    <w:p w14:paraId="422EC6DF" w14:textId="0B7399D5" w:rsidR="00EA4E67" w:rsidRDefault="00EA4E67" w:rsidP="00EA4E67">
      <w:pPr>
        <w:rPr>
          <w:rFonts w:cs="Consolas"/>
          <w:color w:val="000000"/>
        </w:rPr>
      </w:pPr>
      <w:r w:rsidRPr="006B6C8A">
        <w:rPr>
          <w:rFonts w:cs="Consolas"/>
          <w:color w:val="0000FF"/>
        </w:rPr>
        <w:t>ORDER</w:t>
      </w:r>
      <w:r w:rsidRPr="006B6C8A">
        <w:rPr>
          <w:rFonts w:cs="Consolas"/>
          <w:color w:val="000000"/>
        </w:rPr>
        <w:t xml:space="preserve"> </w:t>
      </w:r>
      <w:r w:rsidRPr="006B6C8A">
        <w:rPr>
          <w:rFonts w:cs="Consolas"/>
          <w:color w:val="0000FF"/>
        </w:rPr>
        <w:t>BY</w:t>
      </w:r>
      <w:r w:rsidRPr="006B6C8A">
        <w:rPr>
          <w:rFonts w:cs="Consolas"/>
          <w:color w:val="000000"/>
        </w:rPr>
        <w:t xml:space="preserve"> purpose</w:t>
      </w:r>
    </w:p>
    <w:p w14:paraId="5643ACC1" w14:textId="527C07EC" w:rsidR="00E75E01" w:rsidRPr="006B6C8A" w:rsidRDefault="00E75E01" w:rsidP="00EA4E67">
      <w:pPr>
        <w:rPr>
          <w:rFonts w:cstheme="minorHAnsi"/>
          <w:color w:val="632423" w:themeColor="accent2" w:themeShade="80"/>
          <w:sz w:val="32"/>
          <w:szCs w:val="32"/>
        </w:rPr>
      </w:pPr>
      <w:r>
        <w:rPr>
          <w:noProof/>
        </w:rPr>
        <w:drawing>
          <wp:inline distT="0" distB="0" distL="0" distR="0" wp14:anchorId="17CE292E" wp14:editId="5C6F0ED2">
            <wp:extent cx="5486400" cy="28276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E01" w:rsidRPr="006B6C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3770195">
    <w:abstractNumId w:val="8"/>
  </w:num>
  <w:num w:numId="2" w16cid:durableId="1416977734">
    <w:abstractNumId w:val="6"/>
  </w:num>
  <w:num w:numId="3" w16cid:durableId="1160119986">
    <w:abstractNumId w:val="5"/>
  </w:num>
  <w:num w:numId="4" w16cid:durableId="2128966291">
    <w:abstractNumId w:val="4"/>
  </w:num>
  <w:num w:numId="5" w16cid:durableId="1709721927">
    <w:abstractNumId w:val="7"/>
  </w:num>
  <w:num w:numId="6" w16cid:durableId="2012177097">
    <w:abstractNumId w:val="3"/>
  </w:num>
  <w:num w:numId="7" w16cid:durableId="206181480">
    <w:abstractNumId w:val="2"/>
  </w:num>
  <w:num w:numId="8" w16cid:durableId="382565995">
    <w:abstractNumId w:val="1"/>
  </w:num>
  <w:num w:numId="9" w16cid:durableId="55077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472"/>
    <w:rsid w:val="00034616"/>
    <w:rsid w:val="0006063C"/>
    <w:rsid w:val="00085EC4"/>
    <w:rsid w:val="0015074B"/>
    <w:rsid w:val="00150E6A"/>
    <w:rsid w:val="00201DF5"/>
    <w:rsid w:val="00214AB6"/>
    <w:rsid w:val="00217B7B"/>
    <w:rsid w:val="00282297"/>
    <w:rsid w:val="0029639D"/>
    <w:rsid w:val="002E338E"/>
    <w:rsid w:val="00326F90"/>
    <w:rsid w:val="003627EC"/>
    <w:rsid w:val="00371E11"/>
    <w:rsid w:val="004B3736"/>
    <w:rsid w:val="00533527"/>
    <w:rsid w:val="00565D30"/>
    <w:rsid w:val="005B1751"/>
    <w:rsid w:val="00607533"/>
    <w:rsid w:val="006A4758"/>
    <w:rsid w:val="006A602A"/>
    <w:rsid w:val="006B6C8A"/>
    <w:rsid w:val="00771A42"/>
    <w:rsid w:val="00822D40"/>
    <w:rsid w:val="00892BB8"/>
    <w:rsid w:val="008E5969"/>
    <w:rsid w:val="00A30E8A"/>
    <w:rsid w:val="00A5633B"/>
    <w:rsid w:val="00AA1D8D"/>
    <w:rsid w:val="00B47730"/>
    <w:rsid w:val="00C00781"/>
    <w:rsid w:val="00C1535D"/>
    <w:rsid w:val="00C533B1"/>
    <w:rsid w:val="00CB0664"/>
    <w:rsid w:val="00CE73D6"/>
    <w:rsid w:val="00DD7D58"/>
    <w:rsid w:val="00DE63CD"/>
    <w:rsid w:val="00E03C7B"/>
    <w:rsid w:val="00E75E01"/>
    <w:rsid w:val="00EA4E67"/>
    <w:rsid w:val="00EC38DE"/>
    <w:rsid w:val="00EF58B0"/>
    <w:rsid w:val="00F547F8"/>
    <w:rsid w:val="00F80F3B"/>
    <w:rsid w:val="00FC693F"/>
    <w:rsid w:val="00FD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EEDD07"/>
  <w14:defaultImageDpi w14:val="300"/>
  <w15:docId w15:val="{53EDCFAC-E4F9-4E2E-AF44-849D9AD9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Neeraj Sharma</cp:lastModifiedBy>
  <cp:revision>29</cp:revision>
  <dcterms:created xsi:type="dcterms:W3CDTF">2013-12-23T23:15:00Z</dcterms:created>
  <dcterms:modified xsi:type="dcterms:W3CDTF">2025-09-16T11:44:00Z</dcterms:modified>
  <cp:category/>
</cp:coreProperties>
</file>